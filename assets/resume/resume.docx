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5" w:line="480" w:lineRule="auto"/>
        <w:ind w:left="0" w:leftChars="0" w:firstLine="22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Awoshie</w:t>
      </w:r>
    </w:p>
    <w:p>
      <w:pPr>
        <w:pStyle w:val="5"/>
        <w:spacing w:before="75" w:line="480" w:lineRule="auto"/>
        <w:ind w:left="0" w:leftChars="0" w:firstLine="22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Accra</w:t>
      </w:r>
      <w:r>
        <w:t>,</w:t>
      </w:r>
      <w:r>
        <w:rPr>
          <w:rFonts w:hint="default"/>
          <w:lang w:val="en-US"/>
        </w:rPr>
        <w:t xml:space="preserve"> Ghana</w:t>
      </w:r>
    </w:p>
    <w:p>
      <w:pPr>
        <w:spacing w:before="2" w:line="480" w:lineRule="auto"/>
        <w:ind w:left="220" w:right="40" w:firstLine="0"/>
        <w:jc w:val="center"/>
        <w:rPr>
          <w:rFonts w:hint="default"/>
          <w:lang w:val="en-US"/>
        </w:rPr>
      </w:pPr>
      <w:r>
        <w:br w:type="column"/>
      </w:r>
      <w:r>
        <w:rPr>
          <w:rFonts w:hint="default"/>
          <w:b/>
          <w:sz w:val="36"/>
          <w:lang w:val="en-US"/>
        </w:rPr>
        <w:t>SETH ADDO</w:t>
      </w:r>
      <w:r>
        <w:br w:type="column"/>
      </w:r>
      <w:r>
        <w:rPr>
          <w:rFonts w:hint="default"/>
          <w:lang w:val="en-US"/>
        </w:rPr>
        <w:t xml:space="preserve">           </w:t>
      </w:r>
      <w:r>
        <w:t>(+2</w:t>
      </w:r>
      <w:r>
        <w:rPr>
          <w:rFonts w:hint="default"/>
          <w:lang w:val="en-US"/>
        </w:rPr>
        <w:t>33</w:t>
      </w:r>
      <w:r>
        <w:t xml:space="preserve">) </w:t>
      </w:r>
      <w:r>
        <w:rPr>
          <w:rFonts w:hint="default"/>
          <w:lang w:val="en-US"/>
        </w:rPr>
        <w:t>559372716</w:t>
      </w:r>
    </w:p>
    <w:p>
      <w:pPr>
        <w:pStyle w:val="5"/>
        <w:spacing w:before="2" w:line="480" w:lineRule="auto"/>
        <w:ind w:left="0" w:right="224" w:firstLine="0"/>
        <w:jc w:val="right"/>
      </w:pPr>
      <w:r>
        <w:fldChar w:fldCharType="begin"/>
      </w:r>
      <w:r>
        <w:instrText xml:space="preserve"> HYPERLINK "mailto:onshimiye17@gmail.com" \h </w:instrText>
      </w:r>
      <w:r>
        <w:fldChar w:fldCharType="separate"/>
      </w:r>
      <w:r>
        <w:rPr>
          <w:rFonts w:hint="default"/>
          <w:lang w:val="en-US"/>
        </w:rPr>
        <w:t>addoseth82</w:t>
      </w:r>
      <w:r>
        <w:rPr>
          <w:spacing w:val="-1"/>
          <w:u w:val="single"/>
        </w:rPr>
        <w:t>@gmail.com</w:t>
      </w:r>
      <w:r>
        <w:rPr>
          <w:spacing w:val="-1"/>
          <w:u w:val="single"/>
        </w:rPr>
        <w:fldChar w:fldCharType="end"/>
      </w:r>
    </w:p>
    <w:p>
      <w:pPr>
        <w:spacing w:after="0" w:line="480" w:lineRule="auto"/>
        <w:jc w:val="right"/>
        <w:sectPr>
          <w:type w:val="continuous"/>
          <w:pgSz w:w="12240" w:h="15840"/>
          <w:pgMar w:top="1020" w:right="480" w:bottom="280" w:left="500" w:header="720" w:footer="720" w:gutter="0"/>
          <w:cols w:equalWidth="0" w:num="3">
            <w:col w:w="1558" w:space="2117"/>
            <w:col w:w="2997" w:space="1878"/>
            <w:col w:w="2710"/>
          </w:cols>
        </w:sectPr>
      </w:pPr>
    </w:p>
    <w:p>
      <w:pPr>
        <w:pStyle w:val="5"/>
        <w:spacing w:before="0" w:line="480" w:lineRule="auto"/>
        <w:ind w:left="0" w:firstLine="0"/>
        <w:rPr>
          <w:sz w:val="9"/>
        </w:rPr>
      </w:pPr>
    </w:p>
    <w:p>
      <w:pPr>
        <w:tabs>
          <w:tab w:val="left" w:pos="11139"/>
        </w:tabs>
        <w:spacing w:before="87" w:line="480" w:lineRule="auto"/>
        <w:ind w:left="115" w:right="0" w:firstLine="0"/>
        <w:jc w:val="left"/>
        <w:rPr>
          <w:b/>
          <w:sz w:val="15"/>
        </w:rPr>
      </w:pPr>
      <w:r>
        <w:rPr>
          <w:rFonts w:ascii="Times New Roman"/>
          <w:sz w:val="28"/>
          <w:szCs w:val="28"/>
          <w:u w:val="single"/>
        </w:rPr>
        <w:t xml:space="preserve"> </w:t>
      </w:r>
      <w:r>
        <w:rPr>
          <w:rFonts w:ascii="Times New Roman"/>
          <w:spacing w:val="-5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E</w:t>
      </w:r>
      <w:r>
        <w:rPr>
          <w:b/>
          <w:sz w:val="18"/>
          <w:szCs w:val="28"/>
          <w:u w:val="single"/>
        </w:rPr>
        <w:t>DUCATION</w:t>
      </w:r>
      <w:r>
        <w:rPr>
          <w:b/>
          <w:sz w:val="15"/>
          <w:u w:val="single"/>
        </w:rPr>
        <w:tab/>
      </w:r>
    </w:p>
    <w:p>
      <w:pPr>
        <w:pStyle w:val="2"/>
        <w:tabs>
          <w:tab w:val="left" w:pos="3954"/>
          <w:tab w:val="left" w:pos="9129"/>
        </w:tabs>
        <w:spacing w:line="480" w:lineRule="auto"/>
        <w:rPr>
          <w:rFonts w:hint="default"/>
          <w:lang w:val="en-US"/>
        </w:rPr>
      </w:pPr>
      <w:r>
        <w:t>B.S</w:t>
      </w:r>
      <w:r>
        <w:rPr>
          <w:rFonts w:hint="default"/>
          <w:lang w:val="en-US"/>
        </w:rPr>
        <w:t>c</w:t>
      </w:r>
      <w:r>
        <w:rPr>
          <w:spacing w:val="-8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tab/>
      </w:r>
      <w:r>
        <w:rPr>
          <w:rFonts w:hint="default"/>
          <w:lang w:val="en-US"/>
        </w:rPr>
        <w:t>University Of Cape Coast</w:t>
      </w:r>
      <w:r>
        <w:tab/>
      </w:r>
      <w:r>
        <w:t>Sep 20</w:t>
      </w:r>
      <w:r>
        <w:rPr>
          <w:rFonts w:hint="default"/>
          <w:lang w:val="en-US"/>
        </w:rPr>
        <w:t>19</w:t>
      </w:r>
      <w:r>
        <w:t xml:space="preserve"> - </w:t>
      </w:r>
      <w:r>
        <w:rPr>
          <w:rFonts w:hint="default"/>
          <w:lang w:val="en-US"/>
        </w:rPr>
        <w:t>Sep</w:t>
      </w:r>
      <w:r>
        <w:rPr>
          <w:spacing w:val="-8"/>
        </w:rPr>
        <w:t xml:space="preserve"> </w:t>
      </w:r>
      <w:r>
        <w:t>202</w:t>
      </w:r>
      <w:r>
        <w:rPr>
          <w:rFonts w:hint="default"/>
          <w:lang w:val="en-US"/>
        </w:rPr>
        <w:t>3</w:t>
      </w:r>
    </w:p>
    <w:p>
      <w:pPr>
        <w:pStyle w:val="7"/>
        <w:numPr>
          <w:ilvl w:val="0"/>
          <w:numId w:val="1"/>
        </w:numPr>
        <w:tabs>
          <w:tab w:val="left" w:pos="475"/>
        </w:tabs>
        <w:spacing w:before="1" w:after="0" w:line="480" w:lineRule="auto"/>
        <w:ind w:left="475" w:right="232" w:hanging="180"/>
        <w:jc w:val="left"/>
        <w:rPr>
          <w:rFonts w:ascii="Arial" w:hAnsi="Arial"/>
          <w:color w:val="000066"/>
          <w:sz w:val="12"/>
        </w:rPr>
      </w:pPr>
      <w:r>
        <w:rPr>
          <w:sz w:val="22"/>
        </w:rPr>
        <w:t>Relevant Coursework: Programming, Data Structures &amp; Algorithms; Databases; Computer Networks; Web Development; Di</w:t>
      </w:r>
      <w:r>
        <w:rPr>
          <w:rFonts w:hint="default"/>
          <w:sz w:val="22"/>
          <w:lang w:val="en-US"/>
        </w:rPr>
        <w:t>s</w:t>
      </w:r>
      <w:r>
        <w:rPr>
          <w:sz w:val="22"/>
        </w:rPr>
        <w:t>crete</w:t>
      </w:r>
      <w:r>
        <w:rPr>
          <w:spacing w:val="-10"/>
          <w:sz w:val="22"/>
        </w:rPr>
        <w:t xml:space="preserve"> </w:t>
      </w:r>
      <w:r>
        <w:rPr>
          <w:sz w:val="22"/>
        </w:rPr>
        <w:t>Mathematics</w:t>
      </w:r>
    </w:p>
    <w:p>
      <w:pPr>
        <w:pStyle w:val="5"/>
        <w:spacing w:before="4" w:line="480" w:lineRule="auto"/>
        <w:ind w:left="0" w:firstLine="0"/>
        <w:rPr>
          <w:sz w:val="20"/>
          <w:szCs w:val="28"/>
        </w:rPr>
      </w:pPr>
    </w:p>
    <w:p>
      <w:pPr>
        <w:tabs>
          <w:tab w:val="left" w:pos="11139"/>
        </w:tabs>
        <w:spacing w:before="0" w:line="480" w:lineRule="auto"/>
        <w:ind w:left="115" w:right="0" w:firstLine="0"/>
        <w:jc w:val="left"/>
        <w:rPr>
          <w:b/>
          <w:sz w:val="15"/>
        </w:rPr>
      </w:pPr>
      <w:r>
        <w:rPr>
          <w:rFonts w:ascii="Times New Roman"/>
          <w:sz w:val="28"/>
          <w:szCs w:val="28"/>
          <w:u w:val="single"/>
        </w:rPr>
        <w:t xml:space="preserve"> </w:t>
      </w:r>
      <w:r>
        <w:rPr>
          <w:rFonts w:ascii="Times New Roman"/>
          <w:spacing w:val="-5"/>
          <w:sz w:val="28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bCs/>
          <w:spacing w:val="-5"/>
          <w:sz w:val="28"/>
          <w:szCs w:val="28"/>
          <w:u w:val="single"/>
          <w:lang w:val="en-US"/>
        </w:rPr>
        <w:t>P</w:t>
      </w:r>
      <w:r>
        <w:rPr>
          <w:rFonts w:hint="default" w:ascii="Calibri" w:hAnsi="Calibri" w:cs="Calibri"/>
          <w:b/>
          <w:bCs/>
          <w:spacing w:val="-5"/>
          <w:sz w:val="18"/>
          <w:szCs w:val="18"/>
          <w:u w:val="single"/>
          <w:lang w:val="en-US"/>
        </w:rPr>
        <w:t>ERSONAL</w:t>
      </w:r>
      <w:r>
        <w:rPr>
          <w:b/>
          <w:spacing w:val="29"/>
          <w:sz w:val="1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</w:t>
      </w:r>
      <w:r>
        <w:rPr>
          <w:b/>
          <w:sz w:val="18"/>
          <w:szCs w:val="28"/>
          <w:u w:val="single"/>
        </w:rPr>
        <w:t>ROJECTS</w:t>
      </w:r>
      <w:r>
        <w:rPr>
          <w:b/>
          <w:sz w:val="15"/>
          <w:u w:val="single"/>
        </w:rPr>
        <w:tab/>
      </w:r>
    </w:p>
    <w:p>
      <w:pPr>
        <w:pStyle w:val="7"/>
        <w:numPr>
          <w:ilvl w:val="0"/>
          <w:numId w:val="1"/>
        </w:numPr>
        <w:tabs>
          <w:tab w:val="left" w:pos="490"/>
        </w:tabs>
        <w:spacing w:before="16" w:after="0" w:line="480" w:lineRule="auto"/>
        <w:ind w:left="490" w:right="228" w:hanging="180"/>
        <w:jc w:val="both"/>
        <w:rPr>
          <w:rFonts w:ascii="Arial" w:hAnsi="Arial"/>
          <w:sz w:val="12"/>
        </w:rPr>
      </w:pPr>
      <w:r>
        <w:rPr>
          <w:rFonts w:hint="default"/>
          <w:b/>
          <w:sz w:val="22"/>
          <w:lang w:val="en-US"/>
        </w:rPr>
        <w:t>Coro Dash:</w:t>
      </w:r>
      <w:r>
        <w:rPr>
          <w:sz w:val="22"/>
        </w:rPr>
        <w:t xml:space="preserve"> Collaborated with </w:t>
      </w:r>
      <w:r>
        <w:rPr>
          <w:rFonts w:hint="default"/>
          <w:sz w:val="22"/>
          <w:lang w:val="en-US"/>
        </w:rPr>
        <w:t>another</w:t>
      </w:r>
      <w:r>
        <w:rPr>
          <w:sz w:val="22"/>
        </w:rPr>
        <w:t xml:space="preserve"> developers to develop a </w:t>
      </w:r>
      <w:r>
        <w:rPr>
          <w:rFonts w:hint="default"/>
          <w:sz w:val="22"/>
          <w:lang w:val="en-US"/>
        </w:rPr>
        <w:t>flappy bird inspired game</w:t>
      </w:r>
      <w:r>
        <w:rPr>
          <w:sz w:val="22"/>
        </w:rPr>
        <w:t xml:space="preserve"> </w:t>
      </w:r>
      <w:r>
        <w:rPr>
          <w:rFonts w:hint="default"/>
          <w:sz w:val="22"/>
          <w:lang w:val="en-US"/>
        </w:rPr>
        <w:t>that we published on Play Store</w:t>
      </w:r>
      <w:r>
        <w:rPr>
          <w:sz w:val="22"/>
        </w:rPr>
        <w:t xml:space="preserve">. </w:t>
      </w:r>
      <w:r>
        <w:rPr>
          <w:rFonts w:hint="default"/>
          <w:sz w:val="22"/>
          <w:lang w:val="en-US"/>
        </w:rPr>
        <w:t>Unity</w:t>
      </w:r>
      <w:r>
        <w:rPr>
          <w:sz w:val="22"/>
        </w:rPr>
        <w:t>,</w:t>
      </w:r>
      <w:r>
        <w:rPr>
          <w:spacing w:val="-13"/>
          <w:sz w:val="22"/>
        </w:rPr>
        <w:t xml:space="preserve"> </w:t>
      </w:r>
      <w:r>
        <w:rPr>
          <w:rFonts w:hint="default"/>
          <w:spacing w:val="-13"/>
          <w:sz w:val="22"/>
          <w:lang w:val="en-US"/>
        </w:rPr>
        <w:t>C#</w:t>
      </w:r>
    </w:p>
    <w:p>
      <w:pPr>
        <w:pStyle w:val="7"/>
        <w:numPr>
          <w:ilvl w:val="0"/>
          <w:numId w:val="1"/>
        </w:numPr>
        <w:tabs>
          <w:tab w:val="left" w:pos="490"/>
        </w:tabs>
        <w:spacing w:before="3" w:after="0" w:line="480" w:lineRule="auto"/>
        <w:ind w:left="490" w:right="229" w:hanging="180"/>
        <w:jc w:val="both"/>
        <w:rPr>
          <w:rFonts w:ascii="Arial" w:hAnsi="Arial"/>
          <w:color w:val="000066"/>
          <w:sz w:val="12"/>
        </w:rPr>
      </w:pPr>
      <w:r>
        <w:rPr>
          <w:rFonts w:hint="default"/>
          <w:b/>
          <w:sz w:val="22"/>
          <w:lang w:val="en-US"/>
        </w:rPr>
        <w:t>UCC Hostels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>
        <w:rPr>
          <w:rFonts w:hint="default"/>
          <w:sz w:val="22"/>
          <w:lang w:val="en-US"/>
        </w:rPr>
        <w:t>2021</w:t>
      </w:r>
      <w:r>
        <w:rPr>
          <w:sz w:val="22"/>
        </w:rPr>
        <w:t>)</w:t>
      </w:r>
      <w:r>
        <w:rPr>
          <w:rFonts w:hint="default"/>
          <w:sz w:val="22"/>
          <w:lang w:val="en-US"/>
        </w:rPr>
        <w:t>:</w:t>
      </w:r>
      <w:r>
        <w:rPr>
          <w:sz w:val="22"/>
        </w:rPr>
        <w:t xml:space="preserve"> </w:t>
      </w:r>
      <w:r>
        <w:rPr>
          <w:rFonts w:hint="default"/>
          <w:sz w:val="22"/>
          <w:lang w:val="en-US"/>
        </w:rPr>
        <w:t>I developed an Android app that helps students to find hostels on campus, The app also give them</w:t>
      </w:r>
      <w:r>
        <w:rPr>
          <w:sz w:val="22"/>
        </w:rPr>
        <w:t xml:space="preserve"> </w:t>
      </w:r>
      <w:r>
        <w:rPr>
          <w:rFonts w:hint="default"/>
          <w:sz w:val="22"/>
          <w:lang w:val="en-US"/>
        </w:rPr>
        <w:t>details such as prices, number of students per room, etc. Flutter, Dart</w:t>
      </w:r>
    </w:p>
    <w:p>
      <w:pPr>
        <w:pStyle w:val="5"/>
        <w:spacing w:before="4" w:line="480" w:lineRule="auto"/>
        <w:ind w:left="0" w:firstLine="0"/>
        <w:rPr>
          <w:sz w:val="16"/>
        </w:rPr>
      </w:pPr>
    </w:p>
    <w:p>
      <w:pPr>
        <w:tabs>
          <w:tab w:val="left" w:pos="11139"/>
        </w:tabs>
        <w:spacing w:before="0" w:line="480" w:lineRule="auto"/>
        <w:ind w:left="115" w:right="0" w:firstLine="0"/>
        <w:jc w:val="left"/>
        <w:rPr>
          <w:b/>
          <w:sz w:val="15"/>
          <w:u w:val="single"/>
        </w:rPr>
      </w:pPr>
      <w:r>
        <w:rPr>
          <w:rFonts w:ascii="Times New Roman"/>
          <w:sz w:val="22"/>
          <w:u w:val="single"/>
        </w:rPr>
        <w:t xml:space="preserve"> </w:t>
      </w:r>
      <w:r>
        <w:rPr>
          <w:rFonts w:ascii="Times New Roman"/>
          <w:spacing w:val="-5"/>
          <w:sz w:val="28"/>
          <w:szCs w:val="28"/>
          <w:u w:val="single"/>
        </w:rPr>
        <w:t xml:space="preserve"> </w:t>
      </w:r>
      <w:r>
        <w:rPr>
          <w:rFonts w:hint="default" w:ascii="Times New Roman"/>
          <w:spacing w:val="-5"/>
          <w:sz w:val="28"/>
          <w:szCs w:val="28"/>
          <w:u w:val="single"/>
          <w:lang w:val="en-US"/>
        </w:rPr>
        <w:t>W</w:t>
      </w:r>
      <w:r>
        <w:rPr>
          <w:rFonts w:hint="default" w:ascii="Calibri" w:hAnsi="Calibri" w:cs="Calibri"/>
          <w:b/>
          <w:bCs/>
          <w:spacing w:val="-5"/>
          <w:sz w:val="18"/>
          <w:szCs w:val="18"/>
          <w:u w:val="single"/>
          <w:lang w:val="en-US"/>
        </w:rPr>
        <w:t xml:space="preserve">ORK </w:t>
      </w:r>
      <w:r>
        <w:rPr>
          <w:rFonts w:hint="default" w:ascii="Calibri" w:hAnsi="Calibri" w:cs="Calibri"/>
          <w:b w:val="0"/>
          <w:bCs w:val="0"/>
          <w:spacing w:val="-5"/>
          <w:sz w:val="28"/>
          <w:szCs w:val="28"/>
          <w:u w:val="single"/>
          <w:lang w:val="en-US"/>
        </w:rPr>
        <w:t>A</w:t>
      </w:r>
      <w:r>
        <w:rPr>
          <w:rFonts w:hint="default" w:ascii="Calibri" w:hAnsi="Calibri" w:cs="Calibri"/>
          <w:b/>
          <w:bCs/>
          <w:spacing w:val="-5"/>
          <w:sz w:val="18"/>
          <w:szCs w:val="18"/>
          <w:u w:val="single"/>
          <w:lang w:val="en-US"/>
        </w:rPr>
        <w:t>ND</w:t>
      </w:r>
      <w:r>
        <w:rPr>
          <w:rFonts w:hint="default" w:ascii="Times New Roman"/>
          <w:spacing w:val="-5"/>
          <w:sz w:val="28"/>
          <w:szCs w:val="28"/>
          <w:u w:val="single"/>
          <w:lang w:val="en-US"/>
        </w:rPr>
        <w:t xml:space="preserve"> O</w:t>
      </w:r>
      <w:r>
        <w:rPr>
          <w:rFonts w:hint="default" w:ascii="Calibri" w:hAnsi="Calibri" w:cs="Calibri"/>
          <w:b/>
          <w:bCs/>
          <w:spacing w:val="-5"/>
          <w:sz w:val="18"/>
          <w:szCs w:val="18"/>
          <w:u w:val="single"/>
          <w:lang w:val="en-US"/>
        </w:rPr>
        <w:t>THER</w:t>
      </w:r>
      <w:r>
        <w:rPr>
          <w:rFonts w:hint="default" w:ascii="Times New Roman"/>
          <w:spacing w:val="-5"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</w:rPr>
        <w:t>A</w:t>
      </w:r>
      <w:r>
        <w:rPr>
          <w:b/>
          <w:sz w:val="18"/>
          <w:szCs w:val="28"/>
          <w:u w:val="single"/>
        </w:rPr>
        <w:t xml:space="preserve">DDITIONAL  </w:t>
      </w:r>
      <w:r>
        <w:rPr>
          <w:b/>
          <w:sz w:val="28"/>
          <w:szCs w:val="28"/>
          <w:u w:val="single"/>
        </w:rPr>
        <w:t>E</w:t>
      </w:r>
      <w:r>
        <w:rPr>
          <w:b/>
          <w:sz w:val="18"/>
          <w:szCs w:val="28"/>
          <w:u w:val="single"/>
        </w:rPr>
        <w:t>XPERIENCE</w:t>
      </w:r>
      <w:r>
        <w:rPr>
          <w:b/>
          <w:sz w:val="15"/>
          <w:u w:val="single"/>
        </w:rPr>
        <w:tab/>
      </w:r>
    </w:p>
    <w:p>
      <w:pPr>
        <w:pStyle w:val="7"/>
        <w:numPr>
          <w:ilvl w:val="0"/>
          <w:numId w:val="1"/>
        </w:numPr>
        <w:tabs>
          <w:tab w:val="left" w:pos="490"/>
        </w:tabs>
        <w:spacing w:before="16" w:after="0" w:line="480" w:lineRule="auto"/>
        <w:ind w:left="490" w:right="236" w:hanging="180"/>
        <w:jc w:val="left"/>
        <w:rPr>
          <w:b/>
          <w:sz w:val="15"/>
          <w:u w:val="single"/>
        </w:rPr>
      </w:pPr>
      <w:r>
        <w:rPr>
          <w:rFonts w:hint="default"/>
          <w:b/>
          <w:sz w:val="22"/>
          <w:lang w:val="en-US"/>
        </w:rPr>
        <w:t>Turntabl (Software Engineer Intern)</w:t>
      </w:r>
      <w:r>
        <w:rPr>
          <w:b/>
          <w:sz w:val="22"/>
        </w:rPr>
        <w:t xml:space="preserve"> </w:t>
      </w:r>
      <w:r>
        <w:rPr>
          <w:rFonts w:hint="default"/>
          <w:sz w:val="22"/>
          <w:lang w:val="en-US"/>
        </w:rPr>
        <w:t>: I</w:t>
      </w:r>
      <w:r>
        <w:rPr>
          <w:sz w:val="22"/>
        </w:rPr>
        <w:t xml:space="preserve"> </w:t>
      </w:r>
      <w:r>
        <w:rPr>
          <w:rFonts w:hint="default"/>
          <w:sz w:val="22"/>
          <w:lang w:val="en-US"/>
        </w:rPr>
        <w:t>implemented several features on internal projects. I also designed floor maps for the room. I wrote tests to ensure that the app was able to work in several extreme edge cases.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490"/>
        </w:tabs>
        <w:spacing w:before="16" w:after="0" w:line="480" w:lineRule="auto"/>
        <w:ind w:left="490" w:right="236" w:hanging="180"/>
        <w:jc w:val="left"/>
        <w:rPr>
          <w:rFonts w:ascii="Arial" w:hAnsi="Arial"/>
          <w:color w:val="000066"/>
          <w:sz w:val="12"/>
        </w:rPr>
      </w:pPr>
      <w:r>
        <w:rPr>
          <w:b/>
          <w:sz w:val="22"/>
        </w:rPr>
        <w:t xml:space="preserve">Developer Students Club Lead </w:t>
      </w:r>
      <w:r>
        <w:rPr>
          <w:sz w:val="22"/>
        </w:rPr>
        <w:t>(20</w:t>
      </w:r>
      <w:r>
        <w:rPr>
          <w:rFonts w:hint="default"/>
          <w:sz w:val="22"/>
          <w:lang w:val="en-US"/>
        </w:rPr>
        <w:t>21</w:t>
      </w:r>
      <w:r>
        <w:rPr>
          <w:sz w:val="22"/>
        </w:rPr>
        <w:t xml:space="preserve"> - </w:t>
      </w:r>
      <w:r>
        <w:rPr>
          <w:rFonts w:hint="default"/>
          <w:sz w:val="22"/>
          <w:lang w:val="en-US"/>
        </w:rPr>
        <w:t>2022</w:t>
      </w:r>
      <w:r>
        <w:rPr>
          <w:sz w:val="22"/>
        </w:rPr>
        <w:t>)</w:t>
      </w:r>
      <w:r>
        <w:rPr>
          <w:rFonts w:hint="default"/>
          <w:sz w:val="22"/>
          <w:lang w:val="en-US"/>
        </w:rPr>
        <w:t>: I</w:t>
      </w:r>
      <w:r>
        <w:rPr>
          <w:sz w:val="22"/>
        </w:rPr>
        <w:t xml:space="preserve"> Oversea and coordinate different teams of the club towards empowering about 50 student members with web</w:t>
      </w:r>
      <w:r>
        <w:rPr>
          <w:rFonts w:hint="default"/>
          <w:sz w:val="22"/>
          <w:lang w:val="en-US"/>
        </w:rPr>
        <w:t xml:space="preserve"> and</w:t>
      </w:r>
      <w:r>
        <w:rPr>
          <w:sz w:val="22"/>
        </w:rPr>
        <w:t xml:space="preserve"> mobile development</w:t>
      </w:r>
      <w:r>
        <w:rPr>
          <w:spacing w:val="-17"/>
          <w:sz w:val="22"/>
        </w:rPr>
        <w:t xml:space="preserve"> </w:t>
      </w:r>
      <w:r>
        <w:rPr>
          <w:sz w:val="22"/>
        </w:rPr>
        <w:t>skills.</w:t>
      </w:r>
    </w:p>
    <w:p>
      <w:pPr>
        <w:pStyle w:val="7"/>
        <w:numPr>
          <w:ilvl w:val="0"/>
          <w:numId w:val="2"/>
        </w:numPr>
        <w:tabs>
          <w:tab w:val="left" w:pos="490"/>
        </w:tabs>
        <w:spacing w:before="3" w:after="0" w:line="480" w:lineRule="auto"/>
        <w:ind w:left="490" w:right="237" w:hanging="180"/>
        <w:jc w:val="left"/>
        <w:rPr>
          <w:sz w:val="22"/>
        </w:rPr>
      </w:pPr>
      <w:r>
        <w:rPr>
          <w:rFonts w:hint="default"/>
          <w:b/>
          <w:sz w:val="22"/>
          <w:lang w:val="en-US"/>
        </w:rPr>
        <w:t>Microsoft Student</w:t>
      </w:r>
      <w:r>
        <w:rPr>
          <w:b/>
          <w:sz w:val="22"/>
        </w:rPr>
        <w:t xml:space="preserve"> Ambassador </w:t>
      </w:r>
      <w:r>
        <w:rPr>
          <w:sz w:val="22"/>
        </w:rPr>
        <w:t>(20</w:t>
      </w:r>
      <w:r>
        <w:rPr>
          <w:rFonts w:hint="default"/>
          <w:sz w:val="22"/>
          <w:lang w:val="en-US"/>
        </w:rPr>
        <w:t>21</w:t>
      </w:r>
      <w:r>
        <w:rPr>
          <w:sz w:val="22"/>
        </w:rPr>
        <w:t xml:space="preserve"> - </w:t>
      </w:r>
      <w:r>
        <w:rPr>
          <w:rFonts w:hint="default"/>
          <w:sz w:val="22"/>
          <w:lang w:val="en-US"/>
        </w:rPr>
        <w:t>present</w:t>
      </w:r>
      <w:r>
        <w:rPr>
          <w:sz w:val="22"/>
        </w:rPr>
        <w:t>)</w:t>
      </w:r>
      <w:r>
        <w:rPr>
          <w:rFonts w:hint="default"/>
          <w:sz w:val="22"/>
          <w:lang w:val="en-US"/>
        </w:rPr>
        <w:t>: I</w:t>
      </w:r>
      <w:r>
        <w:rPr>
          <w:sz w:val="22"/>
        </w:rPr>
        <w:t xml:space="preserve"> Organize and run monthly coding workshops to introduce non-CS students to basic programming concepts and coach those interested in furthering their coding</w:t>
      </w:r>
      <w:r>
        <w:rPr>
          <w:spacing w:val="-23"/>
          <w:sz w:val="22"/>
        </w:rPr>
        <w:t xml:space="preserve"> </w:t>
      </w:r>
      <w:r>
        <w:rPr>
          <w:sz w:val="22"/>
        </w:rPr>
        <w:t>skills.</w:t>
      </w:r>
    </w:p>
    <w:p>
      <w:pPr>
        <w:tabs>
          <w:tab w:val="left" w:pos="11139"/>
        </w:tabs>
        <w:spacing w:before="197" w:line="480" w:lineRule="auto"/>
        <w:ind w:left="115" w:right="0" w:firstLine="0"/>
        <w:jc w:val="left"/>
        <w:rPr>
          <w:b/>
          <w:sz w:val="15"/>
        </w:rPr>
      </w:pPr>
      <w:r>
        <w:rPr>
          <w:rFonts w:ascii="Times New Roman"/>
          <w:sz w:val="22"/>
          <w:u w:val="single"/>
        </w:rPr>
        <w:t xml:space="preserve">  </w:t>
      </w:r>
      <w:r>
        <w:rPr>
          <w:rFonts w:ascii="Times New Roman"/>
          <w:spacing w:val="15"/>
          <w:sz w:val="22"/>
          <w:u w:val="single"/>
        </w:rPr>
        <w:t xml:space="preserve"> </w:t>
      </w:r>
      <w:r>
        <w:rPr>
          <w:b/>
          <w:sz w:val="28"/>
          <w:szCs w:val="28"/>
          <w:u w:val="single"/>
        </w:rPr>
        <w:t>L</w:t>
      </w:r>
      <w:r>
        <w:rPr>
          <w:b/>
          <w:sz w:val="18"/>
          <w:szCs w:val="28"/>
          <w:u w:val="single"/>
        </w:rPr>
        <w:t>ANGUAGES  AND</w:t>
      </w:r>
      <w:r>
        <w:rPr>
          <w:b/>
          <w:spacing w:val="24"/>
          <w:sz w:val="1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T</w:t>
      </w:r>
      <w:r>
        <w:rPr>
          <w:b/>
          <w:sz w:val="18"/>
          <w:szCs w:val="28"/>
          <w:u w:val="single"/>
        </w:rPr>
        <w:t>ECHNOLOGIES</w:t>
      </w:r>
      <w:r>
        <w:rPr>
          <w:b/>
          <w:sz w:val="15"/>
          <w:u w:val="single"/>
        </w:rPr>
        <w:tab/>
      </w:r>
    </w:p>
    <w:p>
      <w:pPr>
        <w:pStyle w:val="7"/>
        <w:numPr>
          <w:ilvl w:val="0"/>
          <w:numId w:val="3"/>
        </w:numPr>
        <w:tabs>
          <w:tab w:val="left" w:pos="490"/>
        </w:tabs>
        <w:spacing w:before="16" w:after="0" w:line="480" w:lineRule="auto"/>
        <w:ind w:left="490" w:right="0" w:hanging="180"/>
        <w:jc w:val="left"/>
        <w:rPr>
          <w:sz w:val="22"/>
        </w:rPr>
      </w:pPr>
      <w:r>
        <w:rPr>
          <w:sz w:val="22"/>
        </w:rPr>
        <w:t>Python; JavaScript; SQL;</w:t>
      </w:r>
      <w:r>
        <w:rPr>
          <w:spacing w:val="-5"/>
          <w:sz w:val="22"/>
        </w:rPr>
        <w:t xml:space="preserve"> </w:t>
      </w:r>
      <w:r>
        <w:rPr>
          <w:sz w:val="22"/>
        </w:rPr>
        <w:t>HTML/CSS</w:t>
      </w:r>
      <w:r>
        <w:rPr>
          <w:rFonts w:hint="default"/>
          <w:sz w:val="22"/>
          <w:lang w:val="en-US"/>
        </w:rPr>
        <w:t>, Java, PHP</w:t>
      </w:r>
    </w:p>
    <w:p>
      <w:pPr>
        <w:pStyle w:val="7"/>
        <w:numPr>
          <w:ilvl w:val="0"/>
          <w:numId w:val="3"/>
        </w:numPr>
        <w:tabs>
          <w:tab w:val="left" w:pos="490"/>
        </w:tabs>
        <w:spacing w:before="2" w:after="0" w:line="480" w:lineRule="auto"/>
        <w:ind w:left="490" w:right="0" w:hanging="180"/>
        <w:jc w:val="left"/>
        <w:rPr>
          <w:sz w:val="22"/>
        </w:rPr>
      </w:pPr>
      <w:r>
        <w:rPr>
          <w:sz w:val="22"/>
        </w:rPr>
        <w:t xml:space="preserve">Git; </w:t>
      </w:r>
      <w:r>
        <w:rPr>
          <w:rFonts w:hint="default"/>
          <w:sz w:val="22"/>
          <w:lang w:val="en-US"/>
        </w:rPr>
        <w:t xml:space="preserve">PostgreSQL/MySQL, Postman, Spring Boot, </w:t>
      </w:r>
    </w:p>
    <w:sectPr>
      <w:type w:val="continuous"/>
      <w:pgSz w:w="12240" w:h="15840"/>
      <w:pgMar w:top="1020" w:right="48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oogle Sans Medium">
    <w:panose1 w:val="020B0603030502040204"/>
    <w:charset w:val="00"/>
    <w:family w:val="auto"/>
    <w:pitch w:val="default"/>
    <w:sig w:usb0="00000287" w:usb1="00000000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490" w:hanging="180"/>
      </w:pPr>
      <w:rPr>
        <w:rFonts w:hint="default" w:ascii="Arial" w:hAnsi="Arial" w:eastAsia="Arial" w:cs="Arial"/>
        <w:b/>
        <w:bCs/>
        <w:color w:val="000066"/>
        <w:spacing w:val="-20"/>
        <w:w w:val="100"/>
        <w:sz w:val="12"/>
        <w:szCs w:val="1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2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28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04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80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56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32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475" w:hanging="180"/>
      </w:pPr>
      <w:rPr>
        <w:rFonts w:hint="default"/>
        <w:spacing w:val="-10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58" w:hanging="1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6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2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70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48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26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04" w:hanging="18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490" w:hanging="180"/>
      </w:pPr>
      <w:rPr>
        <w:rFonts w:hint="default" w:ascii="Arial" w:hAnsi="Arial" w:eastAsia="Arial" w:cs="Arial"/>
        <w:color w:val="000066"/>
        <w:spacing w:val="-1"/>
        <w:w w:val="100"/>
        <w:sz w:val="12"/>
        <w:szCs w:val="1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2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28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04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80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56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32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A3F2D"/>
    <w:rsid w:val="130D0223"/>
    <w:rsid w:val="407A542E"/>
    <w:rsid w:val="43034141"/>
    <w:rsid w:val="4CE60E13"/>
    <w:rsid w:val="50F65572"/>
    <w:rsid w:val="750622C0"/>
    <w:rsid w:val="757D15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6"/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"/>
      <w:ind w:left="475" w:hanging="18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"/>
      <w:ind w:left="475" w:hanging="18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2022-02-25T19:24:00Z</dcterms:created>
  <dc:creator>Seth Bithermann</dc:creator>
  <cp:lastModifiedBy>Seth Bitherman</cp:lastModifiedBy>
  <dcterms:modified xsi:type="dcterms:W3CDTF">2022-08-02T18:13:50Z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4A2E3A25128E44FA9E1C428FBFBA18C7</vt:lpwstr>
  </property>
</Properties>
</file>